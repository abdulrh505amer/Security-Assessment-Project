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A23A" w14:textId="77777777" w:rsidR="00431DF8" w:rsidRDefault="00D37845">
      <w:pPr>
        <w:pStyle w:val="a8"/>
      </w:pPr>
      <w:r>
        <w:t>جدول</w:t>
      </w:r>
      <w:r>
        <w:t xml:space="preserve"> </w:t>
      </w:r>
      <w:r>
        <w:t>اختبار</w:t>
      </w:r>
      <w:r>
        <w:t xml:space="preserve"> </w:t>
      </w:r>
      <w:r>
        <w:t>الاختراق</w:t>
      </w:r>
      <w:r>
        <w:t xml:space="preserve"> - </w:t>
      </w:r>
      <w:r>
        <w:t>شبكة</w:t>
      </w:r>
      <w:r>
        <w:t xml:space="preserve"> </w:t>
      </w:r>
      <w:r>
        <w:t>الرعاية</w:t>
      </w:r>
      <w:r>
        <w:t xml:space="preserve"> </w:t>
      </w:r>
      <w:r>
        <w:t>الصحية</w:t>
      </w:r>
      <w:r>
        <w:t xml:space="preserve"> (</w:t>
      </w:r>
      <w:r>
        <w:t>الجزء</w:t>
      </w:r>
      <w:r>
        <w:t xml:space="preserve"> 2)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27"/>
        <w:gridCol w:w="1433"/>
        <w:gridCol w:w="1437"/>
        <w:gridCol w:w="1692"/>
        <w:gridCol w:w="1432"/>
        <w:gridCol w:w="1435"/>
      </w:tblGrid>
      <w:tr w:rsidR="00431DF8" w14:paraId="7A04AAA9" w14:textId="77777777">
        <w:tc>
          <w:tcPr>
            <w:tcW w:w="1440" w:type="dxa"/>
          </w:tcPr>
          <w:p w14:paraId="00505D92" w14:textId="77777777" w:rsidR="00431DF8" w:rsidRDefault="00D37845">
            <w:r>
              <w:t>رقم</w:t>
            </w:r>
          </w:p>
        </w:tc>
        <w:tc>
          <w:tcPr>
            <w:tcW w:w="1440" w:type="dxa"/>
          </w:tcPr>
          <w:p w14:paraId="26225CFE" w14:textId="77777777" w:rsidR="00431DF8" w:rsidRDefault="00D37845">
            <w:r>
              <w:t>المرحلة</w:t>
            </w:r>
          </w:p>
        </w:tc>
        <w:tc>
          <w:tcPr>
            <w:tcW w:w="1440" w:type="dxa"/>
          </w:tcPr>
          <w:p w14:paraId="0F564389" w14:textId="77777777" w:rsidR="00431DF8" w:rsidRDefault="00D37845">
            <w:r>
              <w:t>الأداة</w:t>
            </w:r>
            <w:r>
              <w:t xml:space="preserve"> </w:t>
            </w:r>
            <w:r>
              <w:t>المستخدمة</w:t>
            </w:r>
          </w:p>
        </w:tc>
        <w:tc>
          <w:tcPr>
            <w:tcW w:w="1440" w:type="dxa"/>
          </w:tcPr>
          <w:p w14:paraId="7B6996AA" w14:textId="77777777" w:rsidR="00431DF8" w:rsidRDefault="00D37845">
            <w:r>
              <w:t>الهدف</w:t>
            </w:r>
            <w:r>
              <w:t xml:space="preserve"> (IP/</w:t>
            </w:r>
            <w:r>
              <w:t>جهاز</w:t>
            </w:r>
            <w:r>
              <w:t>)</w:t>
            </w:r>
          </w:p>
        </w:tc>
        <w:tc>
          <w:tcPr>
            <w:tcW w:w="1440" w:type="dxa"/>
          </w:tcPr>
          <w:p w14:paraId="1CC5E4EE" w14:textId="77777777" w:rsidR="00431DF8" w:rsidRDefault="00D37845">
            <w:r>
              <w:t>النتيجة</w:t>
            </w:r>
          </w:p>
        </w:tc>
        <w:tc>
          <w:tcPr>
            <w:tcW w:w="1440" w:type="dxa"/>
          </w:tcPr>
          <w:p w14:paraId="6EEC4AF6" w14:textId="77777777" w:rsidR="00431DF8" w:rsidRDefault="00D37845">
            <w:r>
              <w:t>ملاحظات</w:t>
            </w:r>
            <w:r>
              <w:t xml:space="preserve"> / </w:t>
            </w:r>
            <w:r>
              <w:t>هل</w:t>
            </w:r>
            <w:r>
              <w:t xml:space="preserve"> </w:t>
            </w:r>
            <w:r>
              <w:t>تم</w:t>
            </w:r>
            <w:r>
              <w:t xml:space="preserve"> </w:t>
            </w:r>
            <w:r>
              <w:t>تسجيله؟</w:t>
            </w:r>
          </w:p>
        </w:tc>
      </w:tr>
      <w:tr w:rsidR="00431DF8" w14:paraId="78C2BFBD" w14:textId="77777777">
        <w:tc>
          <w:tcPr>
            <w:tcW w:w="1440" w:type="dxa"/>
          </w:tcPr>
          <w:p w14:paraId="201419CC" w14:textId="77777777" w:rsidR="00431DF8" w:rsidRDefault="00D37845">
            <w:r>
              <w:t>8</w:t>
            </w:r>
          </w:p>
        </w:tc>
        <w:tc>
          <w:tcPr>
            <w:tcW w:w="1440" w:type="dxa"/>
          </w:tcPr>
          <w:p w14:paraId="3E2E5916" w14:textId="77777777" w:rsidR="00431DF8" w:rsidRDefault="00D37845">
            <w:r>
              <w:t>هجوم</w:t>
            </w:r>
            <w:r>
              <w:t xml:space="preserve"> </w:t>
            </w:r>
            <w:r>
              <w:t>كلمة</w:t>
            </w:r>
            <w:r>
              <w:t xml:space="preserve"> </w:t>
            </w:r>
            <w:r>
              <w:t>المرور</w:t>
            </w:r>
          </w:p>
        </w:tc>
        <w:tc>
          <w:tcPr>
            <w:tcW w:w="1440" w:type="dxa"/>
          </w:tcPr>
          <w:p w14:paraId="131C80C1" w14:textId="77777777" w:rsidR="00431DF8" w:rsidRDefault="00D37845">
            <w:r>
              <w:t>Hydra</w:t>
            </w:r>
          </w:p>
        </w:tc>
        <w:tc>
          <w:tcPr>
            <w:tcW w:w="1440" w:type="dxa"/>
          </w:tcPr>
          <w:p w14:paraId="478424D5" w14:textId="77777777" w:rsidR="00431DF8" w:rsidRDefault="00D37845">
            <w:r>
              <w:t>192.168.130.10 (SSH)</w:t>
            </w:r>
          </w:p>
        </w:tc>
        <w:tc>
          <w:tcPr>
            <w:tcW w:w="1440" w:type="dxa"/>
          </w:tcPr>
          <w:p w14:paraId="3385EC7A" w14:textId="77777777" w:rsidR="00431DF8" w:rsidRDefault="00D37845">
            <w:r>
              <w:t>تم</w:t>
            </w:r>
            <w:r>
              <w:t xml:space="preserve"> </w:t>
            </w:r>
            <w:r>
              <w:t>الكشف</w:t>
            </w:r>
            <w:r>
              <w:t xml:space="preserve"> </w:t>
            </w:r>
            <w:r>
              <w:t>عن</w:t>
            </w:r>
            <w:r>
              <w:t xml:space="preserve"> </w:t>
            </w:r>
            <w:r>
              <w:t>بيانات</w:t>
            </w:r>
            <w:r>
              <w:t xml:space="preserve"> </w:t>
            </w:r>
            <w:r>
              <w:t>دخول</w:t>
            </w:r>
            <w:r>
              <w:t xml:space="preserve"> </w:t>
            </w:r>
            <w:r>
              <w:t>ضعيفة</w:t>
            </w:r>
          </w:p>
        </w:tc>
        <w:tc>
          <w:tcPr>
            <w:tcW w:w="1440" w:type="dxa"/>
          </w:tcPr>
          <w:p w14:paraId="33CDC9C8" w14:textId="77777777" w:rsidR="00431DF8" w:rsidRDefault="00D37845">
            <w:r>
              <w:t>لم</w:t>
            </w:r>
            <w:r>
              <w:t xml:space="preserve"> </w:t>
            </w:r>
            <w:r>
              <w:t>يُسجل</w:t>
            </w:r>
            <w:r>
              <w:t xml:space="preserve"> </w:t>
            </w:r>
            <w:r>
              <w:t>في</w:t>
            </w:r>
            <w:r>
              <w:t xml:space="preserve"> </w:t>
            </w:r>
            <w:r>
              <w:t>الجدار</w:t>
            </w:r>
            <w:r>
              <w:t xml:space="preserve"> </w:t>
            </w:r>
            <w:r>
              <w:t>الناري</w:t>
            </w:r>
          </w:p>
        </w:tc>
      </w:tr>
      <w:tr w:rsidR="00431DF8" w14:paraId="4EE92E1B" w14:textId="77777777">
        <w:tc>
          <w:tcPr>
            <w:tcW w:w="1440" w:type="dxa"/>
          </w:tcPr>
          <w:p w14:paraId="6242BDCE" w14:textId="77777777" w:rsidR="00431DF8" w:rsidRDefault="00D37845">
            <w:r>
              <w:t>9</w:t>
            </w:r>
          </w:p>
        </w:tc>
        <w:tc>
          <w:tcPr>
            <w:tcW w:w="1440" w:type="dxa"/>
          </w:tcPr>
          <w:p w14:paraId="35786353" w14:textId="77777777" w:rsidR="00431DF8" w:rsidRDefault="00D37845">
            <w:r>
              <w:t>تصيّد</w:t>
            </w:r>
            <w:r>
              <w:t xml:space="preserve"> </w:t>
            </w:r>
            <w:r>
              <w:t>داخلي</w:t>
            </w:r>
          </w:p>
        </w:tc>
        <w:tc>
          <w:tcPr>
            <w:tcW w:w="1440" w:type="dxa"/>
          </w:tcPr>
          <w:p w14:paraId="668738AC" w14:textId="77777777" w:rsidR="00431DF8" w:rsidRDefault="00D37845">
            <w:r>
              <w:t>Bettercap</w:t>
            </w:r>
          </w:p>
        </w:tc>
        <w:tc>
          <w:tcPr>
            <w:tcW w:w="1440" w:type="dxa"/>
          </w:tcPr>
          <w:p w14:paraId="6C96104C" w14:textId="77777777" w:rsidR="00431DF8" w:rsidRDefault="00D37845">
            <w:r>
              <w:t>شبكة</w:t>
            </w:r>
            <w:r>
              <w:t xml:space="preserve"> </w:t>
            </w:r>
            <w:r>
              <w:t>الضيوف</w:t>
            </w:r>
          </w:p>
        </w:tc>
        <w:tc>
          <w:tcPr>
            <w:tcW w:w="1440" w:type="dxa"/>
          </w:tcPr>
          <w:p w14:paraId="53FC3070" w14:textId="77777777" w:rsidR="00431DF8" w:rsidRDefault="00D37845">
            <w:r>
              <w:t>تم</w:t>
            </w:r>
            <w:r>
              <w:t xml:space="preserve"> </w:t>
            </w:r>
            <w:r>
              <w:t>التقاط</w:t>
            </w:r>
            <w:r>
              <w:t xml:space="preserve"> </w:t>
            </w:r>
            <w:r>
              <w:t>بيانات</w:t>
            </w:r>
            <w:r>
              <w:t xml:space="preserve"> </w:t>
            </w:r>
            <w:r>
              <w:t>اعتماد</w:t>
            </w:r>
            <w:r>
              <w:t xml:space="preserve"> HTTP</w:t>
            </w:r>
          </w:p>
        </w:tc>
        <w:tc>
          <w:tcPr>
            <w:tcW w:w="1440" w:type="dxa"/>
          </w:tcPr>
          <w:p w14:paraId="0CDB2A0F" w14:textId="77777777" w:rsidR="00431DF8" w:rsidRDefault="00D37845">
            <w:r>
              <w:t>تم</w:t>
            </w:r>
            <w:r>
              <w:t xml:space="preserve"> </w:t>
            </w:r>
            <w:r>
              <w:t>تسجيل</w:t>
            </w:r>
            <w:r>
              <w:t xml:space="preserve"> </w:t>
            </w:r>
            <w:r>
              <w:t>النشاط</w:t>
            </w:r>
            <w:r>
              <w:t xml:space="preserve"> </w:t>
            </w:r>
            <w:r>
              <w:t>كـ</w:t>
            </w:r>
            <w:r>
              <w:t xml:space="preserve"> MITM</w:t>
            </w:r>
          </w:p>
        </w:tc>
      </w:tr>
      <w:tr w:rsidR="00431DF8" w14:paraId="07542FD9" w14:textId="77777777">
        <w:tc>
          <w:tcPr>
            <w:tcW w:w="1440" w:type="dxa"/>
          </w:tcPr>
          <w:p w14:paraId="629AA589" w14:textId="77777777" w:rsidR="00431DF8" w:rsidRDefault="00D37845">
            <w:r>
              <w:t>10</w:t>
            </w:r>
          </w:p>
        </w:tc>
        <w:tc>
          <w:tcPr>
            <w:tcW w:w="1440" w:type="dxa"/>
          </w:tcPr>
          <w:p w14:paraId="61CD6FE7" w14:textId="77777777" w:rsidR="00431DF8" w:rsidRDefault="00D37845">
            <w:r>
              <w:t>محاولة</w:t>
            </w:r>
            <w:r>
              <w:t xml:space="preserve"> </w:t>
            </w:r>
            <w:r>
              <w:t>رفع</w:t>
            </w:r>
            <w:r>
              <w:t xml:space="preserve"> </w:t>
            </w:r>
            <w:r>
              <w:t>ملف</w:t>
            </w:r>
            <w:r>
              <w:t xml:space="preserve"> </w:t>
            </w:r>
            <w:r>
              <w:t>ضار</w:t>
            </w:r>
          </w:p>
        </w:tc>
        <w:tc>
          <w:tcPr>
            <w:tcW w:w="1440" w:type="dxa"/>
          </w:tcPr>
          <w:p w14:paraId="214AE9C8" w14:textId="77777777" w:rsidR="00431DF8" w:rsidRDefault="00D37845">
            <w:r>
              <w:t>curl + Netcat</w:t>
            </w:r>
          </w:p>
        </w:tc>
        <w:tc>
          <w:tcPr>
            <w:tcW w:w="1440" w:type="dxa"/>
          </w:tcPr>
          <w:p w14:paraId="51F7509B" w14:textId="77777777" w:rsidR="00431DF8" w:rsidRDefault="00D37845">
            <w:r>
              <w:t>Web Server (DMZ)</w:t>
            </w:r>
          </w:p>
        </w:tc>
        <w:tc>
          <w:tcPr>
            <w:tcW w:w="1440" w:type="dxa"/>
          </w:tcPr>
          <w:p w14:paraId="17DC37EE" w14:textId="77777777" w:rsidR="00431DF8" w:rsidRDefault="00D37845">
            <w:r>
              <w:t>تم</w:t>
            </w:r>
            <w:r>
              <w:t xml:space="preserve"> </w:t>
            </w:r>
            <w:r>
              <w:t>منع</w:t>
            </w:r>
            <w:r>
              <w:t xml:space="preserve"> </w:t>
            </w:r>
            <w:r>
              <w:t>الاتصال</w:t>
            </w:r>
            <w:r>
              <w:t xml:space="preserve"> </w:t>
            </w:r>
            <w:r>
              <w:t>على</w:t>
            </w:r>
            <w:r>
              <w:t xml:space="preserve"> </w:t>
            </w:r>
            <w:r>
              <w:t>البورت</w:t>
            </w:r>
            <w:r>
              <w:t xml:space="preserve"> 4444</w:t>
            </w:r>
          </w:p>
        </w:tc>
        <w:tc>
          <w:tcPr>
            <w:tcW w:w="1440" w:type="dxa"/>
          </w:tcPr>
          <w:p w14:paraId="765A7555" w14:textId="77777777" w:rsidR="00431DF8" w:rsidRDefault="00D37845">
            <w:r>
              <w:t>تم</w:t>
            </w:r>
            <w:r>
              <w:t xml:space="preserve"> </w:t>
            </w:r>
            <w:r>
              <w:t>تسجيله</w:t>
            </w:r>
            <w:r>
              <w:t xml:space="preserve"> </w:t>
            </w:r>
            <w:r>
              <w:t>في</w:t>
            </w:r>
            <w:r>
              <w:t xml:space="preserve"> IPS</w:t>
            </w:r>
          </w:p>
        </w:tc>
      </w:tr>
      <w:tr w:rsidR="00431DF8" w14:paraId="1FF428E5" w14:textId="77777777">
        <w:tc>
          <w:tcPr>
            <w:tcW w:w="1440" w:type="dxa"/>
          </w:tcPr>
          <w:p w14:paraId="43BC55F3" w14:textId="77777777" w:rsidR="00431DF8" w:rsidRDefault="00D37845">
            <w:r>
              <w:t>11</w:t>
            </w:r>
          </w:p>
        </w:tc>
        <w:tc>
          <w:tcPr>
            <w:tcW w:w="1440" w:type="dxa"/>
          </w:tcPr>
          <w:p w14:paraId="2B3A1502" w14:textId="77777777" w:rsidR="00431DF8" w:rsidRDefault="00D37845">
            <w:r>
              <w:t>التنصت</w:t>
            </w:r>
            <w:r>
              <w:t xml:space="preserve"> </w:t>
            </w:r>
            <w:r>
              <w:t>على</w:t>
            </w:r>
            <w:r>
              <w:t xml:space="preserve"> </w:t>
            </w:r>
            <w:r>
              <w:t>الترافيك</w:t>
            </w:r>
          </w:p>
        </w:tc>
        <w:tc>
          <w:tcPr>
            <w:tcW w:w="1440" w:type="dxa"/>
          </w:tcPr>
          <w:p w14:paraId="6E44BD5F" w14:textId="77777777" w:rsidR="00431DF8" w:rsidRDefault="00D37845">
            <w:r>
              <w:t>Wireshark</w:t>
            </w:r>
          </w:p>
        </w:tc>
        <w:tc>
          <w:tcPr>
            <w:tcW w:w="1440" w:type="dxa"/>
          </w:tcPr>
          <w:p w14:paraId="5E21E8EF" w14:textId="77777777" w:rsidR="00431DF8" w:rsidRDefault="00D37845">
            <w:r>
              <w:t>VLAN 120</w:t>
            </w:r>
          </w:p>
        </w:tc>
        <w:tc>
          <w:tcPr>
            <w:tcW w:w="1440" w:type="dxa"/>
          </w:tcPr>
          <w:p w14:paraId="55F20997" w14:textId="77777777" w:rsidR="00431DF8" w:rsidRDefault="00D37845">
            <w:r>
              <w:t>تم</w:t>
            </w:r>
            <w:r>
              <w:t xml:space="preserve"> </w:t>
            </w:r>
            <w:r>
              <w:t>التقاط</w:t>
            </w:r>
            <w:r>
              <w:t xml:space="preserve"> </w:t>
            </w:r>
            <w:r>
              <w:t>بعض</w:t>
            </w:r>
            <w:r>
              <w:t xml:space="preserve"> </w:t>
            </w:r>
            <w:r>
              <w:t>الحزم</w:t>
            </w:r>
            <w:r>
              <w:t xml:space="preserve"> </w:t>
            </w:r>
            <w:r>
              <w:t>غير</w:t>
            </w:r>
            <w:r>
              <w:t xml:space="preserve"> </w:t>
            </w:r>
            <w:r>
              <w:t>مشفرة</w:t>
            </w:r>
          </w:p>
        </w:tc>
        <w:tc>
          <w:tcPr>
            <w:tcW w:w="1440" w:type="dxa"/>
          </w:tcPr>
          <w:p w14:paraId="4166CDDB" w14:textId="77777777" w:rsidR="00431DF8" w:rsidRDefault="00D37845">
            <w:r>
              <w:t>غير</w:t>
            </w:r>
            <w:r>
              <w:t xml:space="preserve"> </w:t>
            </w:r>
            <w:r>
              <w:t>مسجّل</w:t>
            </w:r>
            <w:r>
              <w:t xml:space="preserve"> </w:t>
            </w:r>
            <w:r>
              <w:t>لأنه</w:t>
            </w:r>
            <w:r>
              <w:t xml:space="preserve"> Passively</w:t>
            </w:r>
          </w:p>
        </w:tc>
      </w:tr>
      <w:tr w:rsidR="00431DF8" w14:paraId="77800286" w14:textId="77777777">
        <w:tc>
          <w:tcPr>
            <w:tcW w:w="1440" w:type="dxa"/>
          </w:tcPr>
          <w:p w14:paraId="74D1A6F7" w14:textId="77777777" w:rsidR="00431DF8" w:rsidRDefault="00D37845">
            <w:r>
              <w:t>12</w:t>
            </w:r>
          </w:p>
        </w:tc>
        <w:tc>
          <w:tcPr>
            <w:tcW w:w="1440" w:type="dxa"/>
          </w:tcPr>
          <w:p w14:paraId="29FF4067" w14:textId="77777777" w:rsidR="00431DF8" w:rsidRDefault="00D37845">
            <w:r>
              <w:t>اختبار</w:t>
            </w:r>
            <w:r>
              <w:t xml:space="preserve"> </w:t>
            </w:r>
            <w:r>
              <w:t>بروتوكول</w:t>
            </w:r>
            <w:r>
              <w:t xml:space="preserve"> DNS</w:t>
            </w:r>
          </w:p>
        </w:tc>
        <w:tc>
          <w:tcPr>
            <w:tcW w:w="1440" w:type="dxa"/>
          </w:tcPr>
          <w:p w14:paraId="40566DD5" w14:textId="77777777" w:rsidR="00431DF8" w:rsidRDefault="00D37845">
            <w:r>
              <w:t>dig, dnsenum</w:t>
            </w:r>
          </w:p>
        </w:tc>
        <w:tc>
          <w:tcPr>
            <w:tcW w:w="1440" w:type="dxa"/>
          </w:tcPr>
          <w:p w14:paraId="4EC069FB" w14:textId="77777777" w:rsidR="00431DF8" w:rsidRDefault="00D37845">
            <w:r>
              <w:t>192.168.150.1</w:t>
            </w:r>
          </w:p>
        </w:tc>
        <w:tc>
          <w:tcPr>
            <w:tcW w:w="1440" w:type="dxa"/>
          </w:tcPr>
          <w:p w14:paraId="46AEA7B6" w14:textId="77777777" w:rsidR="00431DF8" w:rsidRDefault="00D37845">
            <w:r>
              <w:t>تم</w:t>
            </w:r>
            <w:r>
              <w:t xml:space="preserve"> </w:t>
            </w:r>
            <w:r>
              <w:t>استرداد</w:t>
            </w:r>
            <w:r>
              <w:t xml:space="preserve"> </w:t>
            </w:r>
            <w:r>
              <w:t>معلومات</w:t>
            </w:r>
            <w:r>
              <w:t xml:space="preserve"> DNS </w:t>
            </w:r>
            <w:r>
              <w:t>حساسة</w:t>
            </w:r>
          </w:p>
        </w:tc>
        <w:tc>
          <w:tcPr>
            <w:tcW w:w="1440" w:type="dxa"/>
          </w:tcPr>
          <w:p w14:paraId="3564CFAD" w14:textId="77777777" w:rsidR="00431DF8" w:rsidRDefault="00D37845">
            <w:r>
              <w:t>لم</w:t>
            </w:r>
            <w:r>
              <w:t xml:space="preserve"> </w:t>
            </w:r>
            <w:r>
              <w:t>يتم</w:t>
            </w:r>
            <w:r>
              <w:t xml:space="preserve"> </w:t>
            </w:r>
            <w:r>
              <w:t>تسجيله</w:t>
            </w:r>
          </w:p>
        </w:tc>
      </w:tr>
      <w:tr w:rsidR="00431DF8" w14:paraId="46B6ADC5" w14:textId="77777777">
        <w:tc>
          <w:tcPr>
            <w:tcW w:w="1440" w:type="dxa"/>
          </w:tcPr>
          <w:p w14:paraId="04EDD75A" w14:textId="77777777" w:rsidR="00431DF8" w:rsidRDefault="00D37845">
            <w:r>
              <w:t>13</w:t>
            </w:r>
          </w:p>
        </w:tc>
        <w:tc>
          <w:tcPr>
            <w:tcW w:w="1440" w:type="dxa"/>
          </w:tcPr>
          <w:p w14:paraId="336B5729" w14:textId="77777777" w:rsidR="00431DF8" w:rsidRDefault="00D37845">
            <w:r>
              <w:t>تحليل</w:t>
            </w:r>
            <w:r>
              <w:t xml:space="preserve"> </w:t>
            </w:r>
            <w:r>
              <w:t>الشبكة</w:t>
            </w:r>
            <w:r>
              <w:t xml:space="preserve"> </w:t>
            </w:r>
            <w:r>
              <w:t>التحتية</w:t>
            </w:r>
          </w:p>
        </w:tc>
        <w:tc>
          <w:tcPr>
            <w:tcW w:w="1440" w:type="dxa"/>
          </w:tcPr>
          <w:p w14:paraId="37FB93F7" w14:textId="77777777" w:rsidR="00431DF8" w:rsidRDefault="00D37845">
            <w:r>
              <w:t>arp-scan</w:t>
            </w:r>
          </w:p>
        </w:tc>
        <w:tc>
          <w:tcPr>
            <w:tcW w:w="1440" w:type="dxa"/>
          </w:tcPr>
          <w:p w14:paraId="49683CED" w14:textId="77777777" w:rsidR="00431DF8" w:rsidRDefault="00D37845">
            <w:r>
              <w:t>كل</w:t>
            </w:r>
            <w:r>
              <w:t xml:space="preserve"> </w:t>
            </w:r>
            <w:r>
              <w:t>الشبكة</w:t>
            </w:r>
          </w:p>
        </w:tc>
        <w:tc>
          <w:tcPr>
            <w:tcW w:w="1440" w:type="dxa"/>
          </w:tcPr>
          <w:p w14:paraId="3EF633E7" w14:textId="77777777" w:rsidR="00431DF8" w:rsidRDefault="00D37845">
            <w:r>
              <w:t>تم</w:t>
            </w:r>
            <w:r>
              <w:t xml:space="preserve"> </w:t>
            </w:r>
            <w:r>
              <w:t>اكتشاف</w:t>
            </w:r>
            <w:r>
              <w:t xml:space="preserve"> </w:t>
            </w:r>
            <w:r>
              <w:t>عناوين</w:t>
            </w:r>
            <w:r>
              <w:t xml:space="preserve"> MAC </w:t>
            </w:r>
            <w:r>
              <w:t>غير</w:t>
            </w:r>
            <w:r>
              <w:t xml:space="preserve"> </w:t>
            </w:r>
            <w:r>
              <w:t>موثوقة</w:t>
            </w:r>
          </w:p>
        </w:tc>
        <w:tc>
          <w:tcPr>
            <w:tcW w:w="1440" w:type="dxa"/>
          </w:tcPr>
          <w:p w14:paraId="0631FCAA" w14:textId="77777777" w:rsidR="00431DF8" w:rsidRDefault="00D37845">
            <w:r>
              <w:t>لم</w:t>
            </w:r>
            <w:r>
              <w:t xml:space="preserve"> </w:t>
            </w:r>
            <w:r>
              <w:t>يُسجل</w:t>
            </w:r>
            <w:r>
              <w:t xml:space="preserve"> </w:t>
            </w:r>
            <w:r>
              <w:t>في</w:t>
            </w:r>
            <w:r>
              <w:t xml:space="preserve"> </w:t>
            </w:r>
            <w:r>
              <w:t>الجدار</w:t>
            </w:r>
          </w:p>
        </w:tc>
      </w:tr>
      <w:tr w:rsidR="00431DF8" w14:paraId="67B88A17" w14:textId="77777777">
        <w:tc>
          <w:tcPr>
            <w:tcW w:w="1440" w:type="dxa"/>
          </w:tcPr>
          <w:p w14:paraId="69353841" w14:textId="77777777" w:rsidR="00431DF8" w:rsidRDefault="00D37845">
            <w:r>
              <w:t>14</w:t>
            </w:r>
          </w:p>
        </w:tc>
        <w:tc>
          <w:tcPr>
            <w:tcW w:w="1440" w:type="dxa"/>
          </w:tcPr>
          <w:p w14:paraId="39BBFFB6" w14:textId="77777777" w:rsidR="00431DF8" w:rsidRDefault="00D37845">
            <w:r>
              <w:t>فحص</w:t>
            </w:r>
            <w:r>
              <w:t xml:space="preserve"> SSL</w:t>
            </w:r>
          </w:p>
        </w:tc>
        <w:tc>
          <w:tcPr>
            <w:tcW w:w="1440" w:type="dxa"/>
          </w:tcPr>
          <w:p w14:paraId="7C4DCABF" w14:textId="77777777" w:rsidR="00431DF8" w:rsidRDefault="00D37845">
            <w:r>
              <w:t>sslscan</w:t>
            </w:r>
          </w:p>
        </w:tc>
        <w:tc>
          <w:tcPr>
            <w:tcW w:w="1440" w:type="dxa"/>
          </w:tcPr>
          <w:p w14:paraId="4F67F53A" w14:textId="77777777" w:rsidR="00431DF8" w:rsidRDefault="00D37845">
            <w:r>
              <w:t>192.168.200.20</w:t>
            </w:r>
          </w:p>
        </w:tc>
        <w:tc>
          <w:tcPr>
            <w:tcW w:w="1440" w:type="dxa"/>
          </w:tcPr>
          <w:p w14:paraId="623784DD" w14:textId="77777777" w:rsidR="00431DF8" w:rsidRDefault="00D37845">
            <w:r>
              <w:t>تم</w:t>
            </w:r>
            <w:r>
              <w:t xml:space="preserve"> </w:t>
            </w:r>
            <w:r>
              <w:t>العثور</w:t>
            </w:r>
            <w:r>
              <w:t xml:space="preserve"> </w:t>
            </w:r>
            <w:r>
              <w:t>على</w:t>
            </w:r>
            <w:r>
              <w:t xml:space="preserve"> </w:t>
            </w:r>
            <w:r>
              <w:t>دعم</w:t>
            </w:r>
            <w:r>
              <w:t xml:space="preserve"> </w:t>
            </w:r>
            <w:r>
              <w:t>لـ</w:t>
            </w:r>
            <w:r>
              <w:t xml:space="preserve"> SSLv3</w:t>
            </w:r>
          </w:p>
        </w:tc>
        <w:tc>
          <w:tcPr>
            <w:tcW w:w="1440" w:type="dxa"/>
          </w:tcPr>
          <w:p w14:paraId="06F1077A" w14:textId="77777777" w:rsidR="00431DF8" w:rsidRDefault="00D37845">
            <w:r>
              <w:t>تم</w:t>
            </w:r>
            <w:r>
              <w:t xml:space="preserve"> </w:t>
            </w:r>
            <w:r>
              <w:t>التنبيه</w:t>
            </w:r>
            <w:r>
              <w:t xml:space="preserve"> </w:t>
            </w:r>
            <w:r>
              <w:t>في</w:t>
            </w:r>
            <w:r>
              <w:t xml:space="preserve"> FortiGate</w:t>
            </w:r>
          </w:p>
        </w:tc>
      </w:tr>
    </w:tbl>
    <w:p w14:paraId="2D968C18" w14:textId="77777777" w:rsidR="00D37845" w:rsidRDefault="00D37845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434055">
    <w:abstractNumId w:val="8"/>
  </w:num>
  <w:num w:numId="2" w16cid:durableId="1735471824">
    <w:abstractNumId w:val="6"/>
  </w:num>
  <w:num w:numId="3" w16cid:durableId="183909799">
    <w:abstractNumId w:val="5"/>
  </w:num>
  <w:num w:numId="4" w16cid:durableId="206796694">
    <w:abstractNumId w:val="4"/>
  </w:num>
  <w:num w:numId="5" w16cid:durableId="1023701914">
    <w:abstractNumId w:val="7"/>
  </w:num>
  <w:num w:numId="6" w16cid:durableId="1934118840">
    <w:abstractNumId w:val="3"/>
  </w:num>
  <w:num w:numId="7" w16cid:durableId="1342464040">
    <w:abstractNumId w:val="2"/>
  </w:num>
  <w:num w:numId="8" w16cid:durableId="474296793">
    <w:abstractNumId w:val="1"/>
  </w:num>
  <w:num w:numId="9" w16cid:durableId="14617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DF8"/>
    <w:rsid w:val="00AA1D8D"/>
    <w:rsid w:val="00B47730"/>
    <w:rsid w:val="00CB0664"/>
    <w:rsid w:val="00D37845"/>
    <w:rsid w:val="00DC1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6A0FBF"/>
  <w14:defaultImageDpi w14:val="300"/>
  <w15:docId w15:val="{C83CD31E-30BC-6C46-A837-261067CD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aabdulrhmanalhamoud@hotmail.com</cp:lastModifiedBy>
  <cp:revision>2</cp:revision>
  <dcterms:created xsi:type="dcterms:W3CDTF">2025-06-18T13:55:00Z</dcterms:created>
  <dcterms:modified xsi:type="dcterms:W3CDTF">2025-06-18T13:55:00Z</dcterms:modified>
  <cp:category/>
</cp:coreProperties>
</file>