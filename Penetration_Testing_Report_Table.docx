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CCB3" w14:textId="77777777" w:rsidR="006A68E8" w:rsidRDefault="0054153B">
      <w:pPr>
        <w:pStyle w:val="a8"/>
      </w:pPr>
      <w:r>
        <w:t>جدول</w:t>
      </w:r>
      <w:r>
        <w:t xml:space="preserve"> </w:t>
      </w:r>
      <w:r>
        <w:t>اختبار</w:t>
      </w:r>
      <w:r>
        <w:t xml:space="preserve"> </w:t>
      </w:r>
      <w:r>
        <w:t>الاختراق</w:t>
      </w:r>
      <w:r>
        <w:t xml:space="preserve"> - </w:t>
      </w:r>
      <w:r>
        <w:t>شبكة</w:t>
      </w:r>
      <w:r>
        <w:t xml:space="preserve"> </w:t>
      </w:r>
      <w:r>
        <w:t>الرعاية</w:t>
      </w:r>
      <w:r>
        <w:t xml:space="preserve"> </w:t>
      </w:r>
      <w:r>
        <w:t>الصحية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40"/>
        <w:gridCol w:w="1388"/>
        <w:gridCol w:w="1428"/>
        <w:gridCol w:w="1921"/>
        <w:gridCol w:w="1373"/>
        <w:gridCol w:w="1406"/>
      </w:tblGrid>
      <w:tr w:rsidR="006A68E8" w14:paraId="1AF9CC56" w14:textId="77777777">
        <w:tc>
          <w:tcPr>
            <w:tcW w:w="1440" w:type="dxa"/>
          </w:tcPr>
          <w:p w14:paraId="32A6CBF1" w14:textId="77777777" w:rsidR="006A68E8" w:rsidRDefault="0054153B">
            <w:r>
              <w:t>رقم</w:t>
            </w:r>
          </w:p>
        </w:tc>
        <w:tc>
          <w:tcPr>
            <w:tcW w:w="1440" w:type="dxa"/>
          </w:tcPr>
          <w:p w14:paraId="43EA9905" w14:textId="77777777" w:rsidR="006A68E8" w:rsidRDefault="0054153B">
            <w:r>
              <w:t>المرحلة</w:t>
            </w:r>
          </w:p>
        </w:tc>
        <w:tc>
          <w:tcPr>
            <w:tcW w:w="1440" w:type="dxa"/>
          </w:tcPr>
          <w:p w14:paraId="19FD1EB3" w14:textId="77777777" w:rsidR="006A68E8" w:rsidRDefault="0054153B">
            <w:r>
              <w:t>الأداة</w:t>
            </w:r>
            <w:r>
              <w:t xml:space="preserve"> </w:t>
            </w:r>
            <w:r>
              <w:t>المستخدمة</w:t>
            </w:r>
          </w:p>
        </w:tc>
        <w:tc>
          <w:tcPr>
            <w:tcW w:w="1440" w:type="dxa"/>
          </w:tcPr>
          <w:p w14:paraId="1E8F7040" w14:textId="77777777" w:rsidR="006A68E8" w:rsidRDefault="0054153B">
            <w:r>
              <w:t>الهدف</w:t>
            </w:r>
            <w:r>
              <w:t xml:space="preserve"> (IP/</w:t>
            </w:r>
            <w:r>
              <w:t>جهاز</w:t>
            </w:r>
            <w:r>
              <w:t>)</w:t>
            </w:r>
          </w:p>
        </w:tc>
        <w:tc>
          <w:tcPr>
            <w:tcW w:w="1440" w:type="dxa"/>
          </w:tcPr>
          <w:p w14:paraId="7FD21C11" w14:textId="77777777" w:rsidR="006A68E8" w:rsidRDefault="0054153B">
            <w:r>
              <w:t>النتيجة</w:t>
            </w:r>
          </w:p>
        </w:tc>
        <w:tc>
          <w:tcPr>
            <w:tcW w:w="1440" w:type="dxa"/>
          </w:tcPr>
          <w:p w14:paraId="3A8BA9B1" w14:textId="77777777" w:rsidR="006A68E8" w:rsidRDefault="0054153B">
            <w:r>
              <w:t>ملاحظات</w:t>
            </w:r>
            <w:r>
              <w:t xml:space="preserve"> / </w:t>
            </w:r>
            <w:r>
              <w:t>هل</w:t>
            </w:r>
            <w:r>
              <w:t xml:space="preserve"> </w:t>
            </w:r>
            <w:r>
              <w:t>تم</w:t>
            </w:r>
            <w:r>
              <w:t xml:space="preserve"> </w:t>
            </w:r>
            <w:r>
              <w:t>تسجيله؟</w:t>
            </w:r>
          </w:p>
        </w:tc>
      </w:tr>
      <w:tr w:rsidR="006A68E8" w14:paraId="26C52559" w14:textId="77777777">
        <w:tc>
          <w:tcPr>
            <w:tcW w:w="1440" w:type="dxa"/>
          </w:tcPr>
          <w:p w14:paraId="7C20BB55" w14:textId="77777777" w:rsidR="006A68E8" w:rsidRDefault="0054153B">
            <w:r>
              <w:t>1</w:t>
            </w:r>
          </w:p>
        </w:tc>
        <w:tc>
          <w:tcPr>
            <w:tcW w:w="1440" w:type="dxa"/>
          </w:tcPr>
          <w:p w14:paraId="0EBF9FA5" w14:textId="77777777" w:rsidR="006A68E8" w:rsidRDefault="0054153B">
            <w:r>
              <w:t>الاستطلاع</w:t>
            </w:r>
          </w:p>
        </w:tc>
        <w:tc>
          <w:tcPr>
            <w:tcW w:w="1440" w:type="dxa"/>
          </w:tcPr>
          <w:p w14:paraId="685C48D7" w14:textId="77777777" w:rsidR="006A68E8" w:rsidRDefault="0054153B">
            <w:r>
              <w:t>netdiscover</w:t>
            </w:r>
          </w:p>
        </w:tc>
        <w:tc>
          <w:tcPr>
            <w:tcW w:w="1440" w:type="dxa"/>
          </w:tcPr>
          <w:p w14:paraId="37636062" w14:textId="77777777" w:rsidR="006A68E8" w:rsidRDefault="0054153B">
            <w:r>
              <w:t>192.168.120.0/24</w:t>
            </w:r>
          </w:p>
        </w:tc>
        <w:tc>
          <w:tcPr>
            <w:tcW w:w="1440" w:type="dxa"/>
          </w:tcPr>
          <w:p w14:paraId="7A75683D" w14:textId="77777777" w:rsidR="006A68E8" w:rsidRDefault="0054153B">
            <w:r>
              <w:t>تم</w:t>
            </w:r>
            <w:r>
              <w:t xml:space="preserve"> </w:t>
            </w:r>
            <w:r>
              <w:t>اكتشاف</w:t>
            </w:r>
            <w:r>
              <w:t xml:space="preserve"> </w:t>
            </w:r>
            <w:r>
              <w:t>جميع</w:t>
            </w:r>
            <w:r>
              <w:t xml:space="preserve"> </w:t>
            </w:r>
            <w:r>
              <w:t>الأجهزة</w:t>
            </w:r>
          </w:p>
        </w:tc>
        <w:tc>
          <w:tcPr>
            <w:tcW w:w="1440" w:type="dxa"/>
          </w:tcPr>
          <w:p w14:paraId="052CE7CC" w14:textId="77777777" w:rsidR="006A68E8" w:rsidRDefault="0054153B">
            <w:r>
              <w:t>تم</w:t>
            </w:r>
            <w:r>
              <w:t xml:space="preserve"> </w:t>
            </w:r>
            <w:r>
              <w:t>بنجاح</w:t>
            </w:r>
          </w:p>
        </w:tc>
      </w:tr>
      <w:tr w:rsidR="006A68E8" w14:paraId="41D948D1" w14:textId="77777777">
        <w:tc>
          <w:tcPr>
            <w:tcW w:w="1440" w:type="dxa"/>
          </w:tcPr>
          <w:p w14:paraId="74368F8F" w14:textId="77777777" w:rsidR="006A68E8" w:rsidRDefault="0054153B">
            <w:r>
              <w:t>2</w:t>
            </w:r>
          </w:p>
        </w:tc>
        <w:tc>
          <w:tcPr>
            <w:tcW w:w="1440" w:type="dxa"/>
          </w:tcPr>
          <w:p w14:paraId="6C2E650C" w14:textId="77777777" w:rsidR="006A68E8" w:rsidRDefault="0054153B">
            <w:r>
              <w:t>فحص</w:t>
            </w:r>
            <w:r>
              <w:t xml:space="preserve"> </w:t>
            </w:r>
            <w:r>
              <w:t>المنافذ</w:t>
            </w:r>
          </w:p>
        </w:tc>
        <w:tc>
          <w:tcPr>
            <w:tcW w:w="1440" w:type="dxa"/>
          </w:tcPr>
          <w:p w14:paraId="4AE76031" w14:textId="77777777" w:rsidR="006A68E8" w:rsidRDefault="0054153B">
            <w:r>
              <w:t>nmap</w:t>
            </w:r>
          </w:p>
        </w:tc>
        <w:tc>
          <w:tcPr>
            <w:tcW w:w="1440" w:type="dxa"/>
          </w:tcPr>
          <w:p w14:paraId="296201C2" w14:textId="77777777" w:rsidR="006A68E8" w:rsidRDefault="0054153B">
            <w:r>
              <w:t>192.168.130.10</w:t>
            </w:r>
          </w:p>
        </w:tc>
        <w:tc>
          <w:tcPr>
            <w:tcW w:w="1440" w:type="dxa"/>
          </w:tcPr>
          <w:p w14:paraId="2FEA2DAB" w14:textId="77777777" w:rsidR="006A68E8" w:rsidRDefault="0054153B">
            <w:r>
              <w:t>منافذ</w:t>
            </w:r>
            <w:r>
              <w:t xml:space="preserve"> </w:t>
            </w:r>
            <w:r>
              <w:t>مفتوحة</w:t>
            </w:r>
            <w:r>
              <w:t>: 80, 22</w:t>
            </w:r>
          </w:p>
        </w:tc>
        <w:tc>
          <w:tcPr>
            <w:tcW w:w="1440" w:type="dxa"/>
          </w:tcPr>
          <w:p w14:paraId="45E6C9D2" w14:textId="77777777" w:rsidR="006A68E8" w:rsidRDefault="0054153B">
            <w:r>
              <w:t>تم</w:t>
            </w:r>
            <w:r>
              <w:t xml:space="preserve"> </w:t>
            </w:r>
            <w:r>
              <w:t>تسجيل</w:t>
            </w:r>
            <w:r>
              <w:t xml:space="preserve"> </w:t>
            </w:r>
            <w:r>
              <w:t>الترافيك</w:t>
            </w:r>
            <w:r>
              <w:t xml:space="preserve"> </w:t>
            </w:r>
            <w:r>
              <w:t>في</w:t>
            </w:r>
            <w:r>
              <w:t xml:space="preserve"> </w:t>
            </w:r>
            <w:r>
              <w:t>الجدار</w:t>
            </w:r>
            <w:r>
              <w:t xml:space="preserve"> </w:t>
            </w:r>
            <w:r>
              <w:t>الناري</w:t>
            </w:r>
          </w:p>
        </w:tc>
      </w:tr>
      <w:tr w:rsidR="006A68E8" w14:paraId="2B785DAC" w14:textId="77777777">
        <w:tc>
          <w:tcPr>
            <w:tcW w:w="1440" w:type="dxa"/>
          </w:tcPr>
          <w:p w14:paraId="47CB575C" w14:textId="77777777" w:rsidR="006A68E8" w:rsidRDefault="0054153B">
            <w:r>
              <w:t>3</w:t>
            </w:r>
          </w:p>
        </w:tc>
        <w:tc>
          <w:tcPr>
            <w:tcW w:w="1440" w:type="dxa"/>
          </w:tcPr>
          <w:p w14:paraId="5EE351AA" w14:textId="77777777" w:rsidR="006A68E8" w:rsidRDefault="0054153B">
            <w:r>
              <w:t>فحص</w:t>
            </w:r>
            <w:r>
              <w:t xml:space="preserve"> </w:t>
            </w:r>
            <w:r>
              <w:t>الثغرات</w:t>
            </w:r>
          </w:p>
        </w:tc>
        <w:tc>
          <w:tcPr>
            <w:tcW w:w="1440" w:type="dxa"/>
          </w:tcPr>
          <w:p w14:paraId="51C0E084" w14:textId="77777777" w:rsidR="006A68E8" w:rsidRDefault="0054153B">
            <w:r>
              <w:t>nmap --script vuln</w:t>
            </w:r>
          </w:p>
        </w:tc>
        <w:tc>
          <w:tcPr>
            <w:tcW w:w="1440" w:type="dxa"/>
          </w:tcPr>
          <w:p w14:paraId="6F720829" w14:textId="77777777" w:rsidR="006A68E8" w:rsidRDefault="0054153B">
            <w:r>
              <w:t>192.168.140.20</w:t>
            </w:r>
          </w:p>
        </w:tc>
        <w:tc>
          <w:tcPr>
            <w:tcW w:w="1440" w:type="dxa"/>
          </w:tcPr>
          <w:p w14:paraId="04AFEF6E" w14:textId="77777777" w:rsidR="006A68E8" w:rsidRDefault="0054153B">
            <w:r>
              <w:t>ثغرات</w:t>
            </w:r>
            <w:r>
              <w:t xml:space="preserve"> </w:t>
            </w:r>
            <w:r>
              <w:t>في</w:t>
            </w:r>
            <w:r>
              <w:t xml:space="preserve"> SMB</w:t>
            </w:r>
          </w:p>
        </w:tc>
        <w:tc>
          <w:tcPr>
            <w:tcW w:w="1440" w:type="dxa"/>
          </w:tcPr>
          <w:p w14:paraId="6C80FD0A" w14:textId="77777777" w:rsidR="006A68E8" w:rsidRDefault="0054153B">
            <w:r>
              <w:t>لم</w:t>
            </w:r>
            <w:r>
              <w:t xml:space="preserve"> </w:t>
            </w:r>
            <w:r>
              <w:t>يتم</w:t>
            </w:r>
            <w:r>
              <w:t xml:space="preserve"> </w:t>
            </w:r>
            <w:r>
              <w:t>تسجيله</w:t>
            </w:r>
          </w:p>
        </w:tc>
      </w:tr>
      <w:tr w:rsidR="006A68E8" w14:paraId="140B2B6C" w14:textId="77777777">
        <w:tc>
          <w:tcPr>
            <w:tcW w:w="1440" w:type="dxa"/>
          </w:tcPr>
          <w:p w14:paraId="43AE5EAF" w14:textId="77777777" w:rsidR="006A68E8" w:rsidRDefault="0054153B">
            <w:r>
              <w:t>4</w:t>
            </w:r>
          </w:p>
        </w:tc>
        <w:tc>
          <w:tcPr>
            <w:tcW w:w="1440" w:type="dxa"/>
          </w:tcPr>
          <w:p w14:paraId="13733931" w14:textId="77777777" w:rsidR="006A68E8" w:rsidRDefault="0054153B">
            <w:r>
              <w:t>تحليل</w:t>
            </w:r>
            <w:r>
              <w:t xml:space="preserve"> </w:t>
            </w:r>
            <w:r>
              <w:t>شامل</w:t>
            </w:r>
          </w:p>
        </w:tc>
        <w:tc>
          <w:tcPr>
            <w:tcW w:w="1440" w:type="dxa"/>
          </w:tcPr>
          <w:p w14:paraId="4665C991" w14:textId="77777777" w:rsidR="006A68E8" w:rsidRDefault="0054153B">
            <w:r>
              <w:t>OpenVAS</w:t>
            </w:r>
          </w:p>
        </w:tc>
        <w:tc>
          <w:tcPr>
            <w:tcW w:w="1440" w:type="dxa"/>
          </w:tcPr>
          <w:p w14:paraId="49F2A56E" w14:textId="77777777" w:rsidR="006A68E8" w:rsidRDefault="0054153B">
            <w:r>
              <w:t>192.168.150.15</w:t>
            </w:r>
          </w:p>
        </w:tc>
        <w:tc>
          <w:tcPr>
            <w:tcW w:w="1440" w:type="dxa"/>
          </w:tcPr>
          <w:p w14:paraId="7CC13A0F" w14:textId="77777777" w:rsidR="006A68E8" w:rsidRDefault="0054153B">
            <w:r>
              <w:t>ثغرة</w:t>
            </w:r>
            <w:r>
              <w:t xml:space="preserve"> CVE-2023-****</w:t>
            </w:r>
          </w:p>
        </w:tc>
        <w:tc>
          <w:tcPr>
            <w:tcW w:w="1440" w:type="dxa"/>
          </w:tcPr>
          <w:p w14:paraId="1BDD4E22" w14:textId="77777777" w:rsidR="006A68E8" w:rsidRDefault="0054153B">
            <w:r>
              <w:t>سُجلت</w:t>
            </w:r>
            <w:r>
              <w:t xml:space="preserve"> </w:t>
            </w:r>
            <w:r>
              <w:t>كمحاولة</w:t>
            </w:r>
            <w:r>
              <w:t xml:space="preserve"> </w:t>
            </w:r>
            <w:r>
              <w:t>هجوم</w:t>
            </w:r>
          </w:p>
        </w:tc>
      </w:tr>
      <w:tr w:rsidR="006A68E8" w14:paraId="5420D5F4" w14:textId="77777777">
        <w:tc>
          <w:tcPr>
            <w:tcW w:w="1440" w:type="dxa"/>
          </w:tcPr>
          <w:p w14:paraId="0B8D8323" w14:textId="77777777" w:rsidR="006A68E8" w:rsidRDefault="0054153B">
            <w:r>
              <w:t>5</w:t>
            </w:r>
          </w:p>
        </w:tc>
        <w:tc>
          <w:tcPr>
            <w:tcW w:w="1440" w:type="dxa"/>
          </w:tcPr>
          <w:p w14:paraId="4EEC9255" w14:textId="77777777" w:rsidR="006A68E8" w:rsidRDefault="0054153B">
            <w:r>
              <w:t>استغلال</w:t>
            </w:r>
          </w:p>
        </w:tc>
        <w:tc>
          <w:tcPr>
            <w:tcW w:w="1440" w:type="dxa"/>
          </w:tcPr>
          <w:p w14:paraId="64B69EB1" w14:textId="77777777" w:rsidR="006A68E8" w:rsidRDefault="0054153B">
            <w:r>
              <w:t>Metasploit</w:t>
            </w:r>
          </w:p>
        </w:tc>
        <w:tc>
          <w:tcPr>
            <w:tcW w:w="1440" w:type="dxa"/>
          </w:tcPr>
          <w:p w14:paraId="4CF2E802" w14:textId="77777777" w:rsidR="006A68E8" w:rsidRDefault="0054153B">
            <w:r>
              <w:t>192.168.150.10</w:t>
            </w:r>
          </w:p>
        </w:tc>
        <w:tc>
          <w:tcPr>
            <w:tcW w:w="1440" w:type="dxa"/>
          </w:tcPr>
          <w:p w14:paraId="1DBB6A4C" w14:textId="77777777" w:rsidR="006A68E8" w:rsidRDefault="0054153B">
            <w:r>
              <w:t>تم</w:t>
            </w:r>
            <w:r>
              <w:t xml:space="preserve"> </w:t>
            </w:r>
            <w:r>
              <w:t>تنفيذ</w:t>
            </w:r>
            <w:r>
              <w:t xml:space="preserve"> Shell</w:t>
            </w:r>
          </w:p>
        </w:tc>
        <w:tc>
          <w:tcPr>
            <w:tcW w:w="1440" w:type="dxa"/>
          </w:tcPr>
          <w:p w14:paraId="39E9A9B8" w14:textId="77777777" w:rsidR="006A68E8" w:rsidRDefault="0054153B">
            <w:r>
              <w:t>نُبه</w:t>
            </w:r>
            <w:r>
              <w:t xml:space="preserve"> </w:t>
            </w:r>
            <w:r>
              <w:t>الجدار</w:t>
            </w:r>
            <w:r>
              <w:t xml:space="preserve"> </w:t>
            </w:r>
            <w:r>
              <w:t>الناري</w:t>
            </w:r>
          </w:p>
        </w:tc>
      </w:tr>
      <w:tr w:rsidR="006A68E8" w14:paraId="7656C252" w14:textId="77777777">
        <w:tc>
          <w:tcPr>
            <w:tcW w:w="1440" w:type="dxa"/>
          </w:tcPr>
          <w:p w14:paraId="0ABCD0E1" w14:textId="77777777" w:rsidR="006A68E8" w:rsidRDefault="0054153B">
            <w:r>
              <w:t>6</w:t>
            </w:r>
          </w:p>
        </w:tc>
        <w:tc>
          <w:tcPr>
            <w:tcW w:w="1440" w:type="dxa"/>
          </w:tcPr>
          <w:p w14:paraId="08A5F60C" w14:textId="77777777" w:rsidR="006A68E8" w:rsidRDefault="0054153B">
            <w:r>
              <w:t>اكتشاف</w:t>
            </w:r>
            <w:r>
              <w:t xml:space="preserve"> </w:t>
            </w:r>
            <w:r>
              <w:t>الجدار</w:t>
            </w:r>
            <w:r>
              <w:t xml:space="preserve"> </w:t>
            </w:r>
            <w:r>
              <w:t>الناري</w:t>
            </w:r>
          </w:p>
        </w:tc>
        <w:tc>
          <w:tcPr>
            <w:tcW w:w="1440" w:type="dxa"/>
          </w:tcPr>
          <w:p w14:paraId="61DCE793" w14:textId="77777777" w:rsidR="006A68E8" w:rsidRDefault="0054153B">
            <w:r>
              <w:t>nmap -sA</w:t>
            </w:r>
          </w:p>
        </w:tc>
        <w:tc>
          <w:tcPr>
            <w:tcW w:w="1440" w:type="dxa"/>
          </w:tcPr>
          <w:p w14:paraId="72ACDB99" w14:textId="77777777" w:rsidR="006A68E8" w:rsidRDefault="0054153B">
            <w:r>
              <w:t>192.168.200.10</w:t>
            </w:r>
          </w:p>
        </w:tc>
        <w:tc>
          <w:tcPr>
            <w:tcW w:w="1440" w:type="dxa"/>
          </w:tcPr>
          <w:p w14:paraId="6C717DAE" w14:textId="77777777" w:rsidR="006A68E8" w:rsidRDefault="0054153B">
            <w:r>
              <w:t>اكتُشف</w:t>
            </w:r>
            <w:r>
              <w:t xml:space="preserve"> </w:t>
            </w:r>
            <w:r>
              <w:t>وجود</w:t>
            </w:r>
            <w:r>
              <w:t xml:space="preserve"> </w:t>
            </w:r>
            <w:r>
              <w:t>جدار</w:t>
            </w:r>
            <w:r>
              <w:t xml:space="preserve"> </w:t>
            </w:r>
            <w:r>
              <w:t>ناري</w:t>
            </w:r>
          </w:p>
        </w:tc>
        <w:tc>
          <w:tcPr>
            <w:tcW w:w="1440" w:type="dxa"/>
          </w:tcPr>
          <w:p w14:paraId="58EF7B37" w14:textId="77777777" w:rsidR="006A68E8" w:rsidRDefault="0054153B">
            <w:r>
              <w:t>تم</w:t>
            </w:r>
            <w:r>
              <w:t xml:space="preserve"> </w:t>
            </w:r>
            <w:r>
              <w:t>رصده</w:t>
            </w:r>
            <w:r>
              <w:t xml:space="preserve"> </w:t>
            </w:r>
            <w:r>
              <w:t>في</w:t>
            </w:r>
            <w:r>
              <w:t xml:space="preserve"> IPS</w:t>
            </w:r>
          </w:p>
        </w:tc>
      </w:tr>
      <w:tr w:rsidR="006A68E8" w14:paraId="505D9A9D" w14:textId="77777777">
        <w:tc>
          <w:tcPr>
            <w:tcW w:w="1440" w:type="dxa"/>
          </w:tcPr>
          <w:p w14:paraId="7969BFB8" w14:textId="77777777" w:rsidR="006A68E8" w:rsidRDefault="0054153B">
            <w:r>
              <w:t>7</w:t>
            </w:r>
          </w:p>
        </w:tc>
        <w:tc>
          <w:tcPr>
            <w:tcW w:w="1440" w:type="dxa"/>
          </w:tcPr>
          <w:p w14:paraId="68ECE051" w14:textId="77777777" w:rsidR="006A68E8" w:rsidRDefault="0054153B">
            <w:r>
              <w:t>اختبار</w:t>
            </w:r>
            <w:r>
              <w:t xml:space="preserve"> </w:t>
            </w:r>
            <w:r>
              <w:t>الروابط</w:t>
            </w:r>
            <w:r>
              <w:t xml:space="preserve"> </w:t>
            </w:r>
            <w:r>
              <w:t>المشفرة</w:t>
            </w:r>
          </w:p>
        </w:tc>
        <w:tc>
          <w:tcPr>
            <w:tcW w:w="1440" w:type="dxa"/>
          </w:tcPr>
          <w:p w14:paraId="6266619C" w14:textId="77777777" w:rsidR="006A68E8" w:rsidRDefault="0054153B">
            <w:r>
              <w:t>SCP/SSH</w:t>
            </w:r>
          </w:p>
        </w:tc>
        <w:tc>
          <w:tcPr>
            <w:tcW w:w="1440" w:type="dxa"/>
          </w:tcPr>
          <w:p w14:paraId="0CBB83E1" w14:textId="77777777" w:rsidR="006A68E8" w:rsidRDefault="0054153B">
            <w:r>
              <w:t>AWS Cloud</w:t>
            </w:r>
          </w:p>
        </w:tc>
        <w:tc>
          <w:tcPr>
            <w:tcW w:w="1440" w:type="dxa"/>
          </w:tcPr>
          <w:p w14:paraId="10BEF8ED" w14:textId="77777777" w:rsidR="006A68E8" w:rsidRDefault="0054153B">
            <w:r>
              <w:t>تم</w:t>
            </w:r>
            <w:r>
              <w:t xml:space="preserve"> </w:t>
            </w:r>
            <w:r>
              <w:t>الرفض</w:t>
            </w:r>
            <w:r>
              <w:t xml:space="preserve"> </w:t>
            </w:r>
            <w:r>
              <w:t>حسب</w:t>
            </w:r>
            <w:r>
              <w:t xml:space="preserve"> </w:t>
            </w:r>
            <w:r>
              <w:t>السياسة</w:t>
            </w:r>
          </w:p>
        </w:tc>
        <w:tc>
          <w:tcPr>
            <w:tcW w:w="1440" w:type="dxa"/>
          </w:tcPr>
          <w:p w14:paraId="096059B1" w14:textId="77777777" w:rsidR="006A68E8" w:rsidRDefault="0054153B">
            <w:r>
              <w:t>نُبه</w:t>
            </w:r>
            <w:r>
              <w:t xml:space="preserve"> FortiGate</w:t>
            </w:r>
          </w:p>
        </w:tc>
      </w:tr>
    </w:tbl>
    <w:p w14:paraId="32016588" w14:textId="77777777" w:rsidR="0054153B" w:rsidRDefault="0054153B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977943">
    <w:abstractNumId w:val="8"/>
  </w:num>
  <w:num w:numId="2" w16cid:durableId="528182726">
    <w:abstractNumId w:val="6"/>
  </w:num>
  <w:num w:numId="3" w16cid:durableId="731464629">
    <w:abstractNumId w:val="5"/>
  </w:num>
  <w:num w:numId="4" w16cid:durableId="179661385">
    <w:abstractNumId w:val="4"/>
  </w:num>
  <w:num w:numId="5" w16cid:durableId="1886942686">
    <w:abstractNumId w:val="7"/>
  </w:num>
  <w:num w:numId="6" w16cid:durableId="1714690790">
    <w:abstractNumId w:val="3"/>
  </w:num>
  <w:num w:numId="7" w16cid:durableId="1532448893">
    <w:abstractNumId w:val="2"/>
  </w:num>
  <w:num w:numId="8" w16cid:durableId="1159426326">
    <w:abstractNumId w:val="1"/>
  </w:num>
  <w:num w:numId="9" w16cid:durableId="126157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53B"/>
    <w:rsid w:val="006A68E8"/>
    <w:rsid w:val="00AA1D8D"/>
    <w:rsid w:val="00B47730"/>
    <w:rsid w:val="00CB0664"/>
    <w:rsid w:val="00DC1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329274"/>
  <w14:defaultImageDpi w14:val="300"/>
  <w15:docId w15:val="{C83CD31E-30BC-6C46-A837-261067CD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aabdulrhmanalhamoud@hotmail.com</cp:lastModifiedBy>
  <cp:revision>2</cp:revision>
  <dcterms:created xsi:type="dcterms:W3CDTF">2025-06-18T13:52:00Z</dcterms:created>
  <dcterms:modified xsi:type="dcterms:W3CDTF">2025-06-18T13:52:00Z</dcterms:modified>
  <cp:category/>
</cp:coreProperties>
</file>